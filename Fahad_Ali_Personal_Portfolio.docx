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0681" w14:textId="77777777" w:rsidR="003F657A" w:rsidRDefault="00000000">
      <w:pPr>
        <w:pStyle w:val="Heading1"/>
      </w:pPr>
      <w:r>
        <w:t>Personal Portfolio</w:t>
      </w:r>
    </w:p>
    <w:p w14:paraId="4FD34912" w14:textId="77777777" w:rsidR="003F657A" w:rsidRDefault="00000000">
      <w:pPr>
        <w:pStyle w:val="Heading2"/>
      </w:pPr>
      <w:r>
        <w:t>1. Introduction</w:t>
      </w:r>
    </w:p>
    <w:p w14:paraId="77A718F1" w14:textId="77777777" w:rsidR="003F657A" w:rsidRDefault="00000000">
      <w:r>
        <w:t>My name is Fahad Ali. I am an enthusiastic and motivated Computer Science student passionate about web and software development. I enjoy building functional and visually appealing digital solutions using WordPress, Java, and other programming languages. My ambition is to become a full-stack software engineer, contributing to innovative and impactful projects.</w:t>
      </w:r>
    </w:p>
    <w:p w14:paraId="6074DAD9" w14:textId="77777777" w:rsidR="003F657A" w:rsidRDefault="00000000">
      <w:pPr>
        <w:pStyle w:val="Heading2"/>
      </w:pPr>
      <w:r>
        <w:t>2. Background</w:t>
      </w:r>
    </w:p>
    <w:p w14:paraId="7DFC9610" w14:textId="1F187039" w:rsidR="003F657A" w:rsidRDefault="00000000">
      <w:r>
        <w:t>Education:</w:t>
      </w:r>
    </w:p>
    <w:p w14:paraId="5E15DED8" w14:textId="77777777" w:rsidR="003F657A" w:rsidRDefault="00000000">
      <w:r>
        <w:t>• Bachelor of Science in Software Engineering (In Progress)</w:t>
      </w:r>
      <w:r>
        <w:br/>
        <w:t xml:space="preserve">  Barani Institute of Information Technology (BIIT)</w:t>
      </w:r>
      <w:r>
        <w:br/>
        <w:t xml:space="preserve">  CGPA: 3.11 | 2022 – Present</w:t>
      </w:r>
      <w:r>
        <w:br/>
        <w:t>• Intermediate (ICS) – Punjab Group of Colleges | 2022 | Marks: 61%</w:t>
      </w:r>
      <w:r>
        <w:br/>
        <w:t>• Matriculation (SSC) – F.G Public School | 2020 | Marks: 881/1100</w:t>
      </w:r>
    </w:p>
    <w:p w14:paraId="5F050578" w14:textId="77777777" w:rsidR="003F657A" w:rsidRDefault="00000000">
      <w:pPr>
        <w:pStyle w:val="Heading2"/>
      </w:pPr>
      <w:r>
        <w:t>3. Projects</w:t>
      </w:r>
    </w:p>
    <w:p w14:paraId="5EAFA5E8" w14:textId="75A563DD" w:rsidR="003F657A" w:rsidRDefault="00000000">
      <w:r>
        <w:t>1.</w:t>
      </w:r>
      <w:r w:rsidR="000B13F5">
        <w:t>E-commerce Web</w:t>
      </w:r>
      <w:r w:rsidR="0095064E">
        <w:t>site</w:t>
      </w:r>
    </w:p>
    <w:p w14:paraId="137CA2E8" w14:textId="77777777" w:rsidR="003F657A" w:rsidRDefault="00000000">
      <w:r>
        <w:t>• Role: Designer &amp; Developer</w:t>
      </w:r>
      <w:r>
        <w:br/>
        <w:t>• Description: Created a personal portfolio website using WordPress showcasing projects, skills, and education.</w:t>
      </w:r>
      <w:r>
        <w:br/>
        <w:t>• Tech Used: WordPress, Elementor, CSS</w:t>
      </w:r>
      <w:r>
        <w:br/>
        <w:t>• Outcome: Improved understanding of front-end customization and website optimization.</w:t>
      </w:r>
    </w:p>
    <w:p w14:paraId="2F8247CB" w14:textId="0DB2E5A4" w:rsidR="003F657A" w:rsidRDefault="00000000">
      <w:r>
        <w:t xml:space="preserve">2. Java Application </w:t>
      </w:r>
      <w:r w:rsidR="000B13F5">
        <w:t>of Bank Management System</w:t>
      </w:r>
    </w:p>
    <w:p w14:paraId="3409025A" w14:textId="51A59A91" w:rsidR="003F657A" w:rsidRDefault="00000000">
      <w:r>
        <w:t>• Role: Developer</w:t>
      </w:r>
      <w:r>
        <w:br/>
        <w:t>• Description: Designed and implemented a console-based Java application to manage student records.</w:t>
      </w:r>
      <w:r>
        <w:br/>
        <w:t>• Tech Used: Java (OOP, GUI)</w:t>
      </w:r>
    </w:p>
    <w:p w14:paraId="58ABF4BC" w14:textId="77777777" w:rsidR="003F657A" w:rsidRDefault="00000000">
      <w:pPr>
        <w:pStyle w:val="Heading2"/>
      </w:pPr>
      <w:r>
        <w:t>4. Skills</w:t>
      </w:r>
    </w:p>
    <w:p w14:paraId="57D8B96C" w14:textId="00FEFA99" w:rsidR="003F657A" w:rsidRDefault="00000000">
      <w:r>
        <w:t xml:space="preserve">• WordPress Development </w:t>
      </w:r>
      <w:r>
        <w:br/>
        <w:t>• Programming: Java, HTML, CSS, JavaScript, Basic C#</w:t>
      </w:r>
      <w:r>
        <w:br/>
        <w:t>• Web Design: Responsive layouts, Cross-browser compatibility</w:t>
      </w:r>
      <w:r>
        <w:br/>
        <w:t>• Soft Skills: Team Collaboration, Quick Learning, Time Management, Problem Solving</w:t>
      </w:r>
      <w:r>
        <w:br/>
        <w:t>• Languages: English, Urdu</w:t>
      </w:r>
    </w:p>
    <w:p w14:paraId="304E3801" w14:textId="77777777" w:rsidR="003F657A" w:rsidRDefault="00000000">
      <w:pPr>
        <w:pStyle w:val="Heading2"/>
      </w:pPr>
      <w:r>
        <w:lastRenderedPageBreak/>
        <w:t>5. Experience</w:t>
      </w:r>
    </w:p>
    <w:p w14:paraId="43C75B0D" w14:textId="77777777" w:rsidR="003F657A" w:rsidRDefault="00000000">
      <w:r>
        <w:t>Currently seeking opportunities to gain professional experience in software and web development. Actively engaged in academic and freelance projects to enhance technical expertise.</w:t>
      </w:r>
    </w:p>
    <w:p w14:paraId="51FCCFA6" w14:textId="77777777" w:rsidR="003F657A" w:rsidRDefault="00000000">
      <w:pPr>
        <w:pStyle w:val="Heading2"/>
      </w:pPr>
      <w:r>
        <w:t>6. Testimonials</w:t>
      </w:r>
    </w:p>
    <w:p w14:paraId="6AB6E98B" w14:textId="77777777" w:rsidR="003F657A" w:rsidRDefault="00000000">
      <w:r>
        <w:t>“Fahad is a quick learner with a strong ability to adapt to new technologies. His dedication to web development and software engineering makes him a valuable team player.” — Instructor, BIIT</w:t>
      </w:r>
    </w:p>
    <w:p w14:paraId="6834BB96" w14:textId="77777777" w:rsidR="003F657A" w:rsidRDefault="00000000">
      <w:pPr>
        <w:pStyle w:val="Heading2"/>
      </w:pPr>
      <w:r>
        <w:t>8. Achievements</w:t>
      </w:r>
    </w:p>
    <w:p w14:paraId="4A0D6B31" w14:textId="77777777" w:rsidR="003F657A" w:rsidRDefault="00000000">
      <w:r>
        <w:t>• Achieved 3.11 CGPA in BS Software Engineering</w:t>
      </w:r>
      <w:r>
        <w:br/>
        <w:t>• Completed multiple academic projects successfully</w:t>
      </w:r>
      <w:r>
        <w:br/>
        <w:t>• Consistently recognized for teamwork and problem-solving abilities</w:t>
      </w:r>
    </w:p>
    <w:p w14:paraId="7FD620BF" w14:textId="77777777" w:rsidR="003F657A" w:rsidRDefault="00000000">
      <w:pPr>
        <w:pStyle w:val="Heading2"/>
      </w:pPr>
      <w:r>
        <w:t>9. Contact</w:t>
      </w:r>
    </w:p>
    <w:p w14:paraId="54B33972" w14:textId="77777777" w:rsidR="003F657A" w:rsidRDefault="00000000">
      <w:r>
        <w:t>📧 Email: fahadali15q@gmail.com</w:t>
      </w:r>
      <w:r>
        <w:br/>
        <w:t>📞 Phone: +92 333 5340657 | +92 347 6099579</w:t>
      </w:r>
      <w:r>
        <w:br/>
        <w:t>🔗 LinkedIn: https://www.linkedin.com/in/fahad-ali-67048038a/</w:t>
      </w:r>
      <w:r>
        <w:br/>
        <w:t>📍 Location: Rawalpindi, Pakistan</w:t>
      </w:r>
    </w:p>
    <w:sectPr w:rsidR="003F65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5534456">
    <w:abstractNumId w:val="8"/>
  </w:num>
  <w:num w:numId="2" w16cid:durableId="1856386242">
    <w:abstractNumId w:val="6"/>
  </w:num>
  <w:num w:numId="3" w16cid:durableId="1318458451">
    <w:abstractNumId w:val="5"/>
  </w:num>
  <w:num w:numId="4" w16cid:durableId="80220068">
    <w:abstractNumId w:val="4"/>
  </w:num>
  <w:num w:numId="5" w16cid:durableId="1449229718">
    <w:abstractNumId w:val="7"/>
  </w:num>
  <w:num w:numId="6" w16cid:durableId="1860005313">
    <w:abstractNumId w:val="3"/>
  </w:num>
  <w:num w:numId="7" w16cid:durableId="1962959031">
    <w:abstractNumId w:val="2"/>
  </w:num>
  <w:num w:numId="8" w16cid:durableId="104544664">
    <w:abstractNumId w:val="1"/>
  </w:num>
  <w:num w:numId="9" w16cid:durableId="112446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3F5"/>
    <w:rsid w:val="000D6853"/>
    <w:rsid w:val="0015074B"/>
    <w:rsid w:val="002051B3"/>
    <w:rsid w:val="0029639D"/>
    <w:rsid w:val="00326F90"/>
    <w:rsid w:val="003F657A"/>
    <w:rsid w:val="0095064E"/>
    <w:rsid w:val="00AA1D8D"/>
    <w:rsid w:val="00B47730"/>
    <w:rsid w:val="00CB0664"/>
    <w:rsid w:val="00E12F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A52AD0"/>
  <w14:defaultImageDpi w14:val="300"/>
  <w15:docId w15:val="{EE2FC3BC-84D6-4D17-B736-86E82705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 ProBook</cp:lastModifiedBy>
  <cp:revision>18</cp:revision>
  <dcterms:created xsi:type="dcterms:W3CDTF">2013-12-23T23:15:00Z</dcterms:created>
  <dcterms:modified xsi:type="dcterms:W3CDTF">2025-10-13T16:08:00Z</dcterms:modified>
  <cp:category/>
</cp:coreProperties>
</file>